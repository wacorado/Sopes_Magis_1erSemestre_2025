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7C1B" w14:textId="74984C4A" w:rsidR="00C53FED" w:rsidRPr="00C53FED" w:rsidRDefault="00C53FED" w:rsidP="00C53FED">
      <w:pPr>
        <w:rPr>
          <w:lang w:val="es-GT"/>
        </w:rPr>
      </w:pPr>
      <w:r w:rsidRPr="00C53FED">
        <w:rPr>
          <w:lang w:val="es-GT"/>
        </w:rPr>
        <w:t>Walther Andree Corado Paiz</w:t>
      </w:r>
    </w:p>
    <w:p w14:paraId="35ADC788" w14:textId="402D5693" w:rsidR="00C53FED" w:rsidRPr="00C53FED" w:rsidRDefault="00C53FED" w:rsidP="00C53FED">
      <w:pPr>
        <w:rPr>
          <w:lang w:val="es-GT"/>
        </w:rPr>
      </w:pPr>
      <w:r w:rsidRPr="00C53FED">
        <w:rPr>
          <w:lang w:val="es-GT"/>
        </w:rPr>
        <w:t>201313861</w:t>
      </w:r>
    </w:p>
    <w:p w14:paraId="6A1A5E55" w14:textId="77777777" w:rsidR="00C53FED" w:rsidRPr="00C53FED" w:rsidRDefault="00C53FED" w:rsidP="00C53FED">
      <w:pPr>
        <w:pStyle w:val="Ttulo1"/>
        <w:jc w:val="center"/>
      </w:pPr>
      <w:r w:rsidRPr="00C53FED">
        <w:t xml:space="preserve">Pr-1.3 - </w:t>
      </w:r>
      <w:proofErr w:type="spellStart"/>
      <w:r w:rsidRPr="00C53FED">
        <w:t>Estructura</w:t>
      </w:r>
      <w:proofErr w:type="spellEnd"/>
      <w:r w:rsidRPr="00C53FED">
        <w:t xml:space="preserve"> de las </w:t>
      </w:r>
      <w:proofErr w:type="spellStart"/>
      <w:r w:rsidRPr="00C53FED">
        <w:t>tablas</w:t>
      </w:r>
      <w:proofErr w:type="spellEnd"/>
      <w:r w:rsidRPr="00C53FED">
        <w:t xml:space="preserve"> de </w:t>
      </w:r>
      <w:proofErr w:type="spellStart"/>
      <w:r w:rsidRPr="00C53FED">
        <w:t>páginas</w:t>
      </w:r>
      <w:proofErr w:type="spellEnd"/>
    </w:p>
    <w:p w14:paraId="01A2C4E5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1: Cálculo de la cantidad de páginas requeridas por el proceso</w:t>
      </w:r>
    </w:p>
    <w:p w14:paraId="5C6826C2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Cada página tiene un tamaño de 32KB = 32 × 1024 = 32,768 bytes.</w:t>
      </w:r>
    </w:p>
    <w:p w14:paraId="22A3C8B5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Un proceso que utiliza 90MB = 90 × 1024 × 1024 = 94,371,840 bytes requerirá:</w:t>
      </w:r>
    </w:p>
    <w:p w14:paraId="005779BC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94,371,840 / 32,768 = 2,880 páginas.</w:t>
      </w:r>
    </w:p>
    <w:p w14:paraId="36E5DAB1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2: Cálculo de bits requeridos para direcciones y estructura de la tabla</w:t>
      </w:r>
    </w:p>
    <w:p w14:paraId="2B039763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El sistema direcciona 1GB = 2^30 bytes con un tamaño de página de 2^15 bytes.</w:t>
      </w:r>
    </w:p>
    <w:p w14:paraId="43D38615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Por lo tanto, el número total de páginas es: 2^30 / 2^15 = 2^15 = 32,768 páginas.</w:t>
      </w:r>
    </w:p>
    <w:p w14:paraId="24CBBAA8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Cada página necesita 15 bits para su número de página.</w:t>
      </w:r>
    </w:p>
    <w:p w14:paraId="36C48F81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Dado que existen 4,096 marcos de página (2^12), se requieren 12 bits para almacenar el número de marco de página.</w:t>
      </w:r>
    </w:p>
    <w:p w14:paraId="2DC224DA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3: Tamaño de una entrada en la tabla de páginas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4267C" w14:paraId="272DACA2" w14:textId="77777777">
        <w:tc>
          <w:tcPr>
            <w:tcW w:w="4320" w:type="dxa"/>
          </w:tcPr>
          <w:p w14:paraId="0C0C82A2" w14:textId="77777777" w:rsidR="0084267C" w:rsidRDefault="00000000">
            <w:r>
              <w:t>Campo</w:t>
            </w:r>
          </w:p>
        </w:tc>
        <w:tc>
          <w:tcPr>
            <w:tcW w:w="4320" w:type="dxa"/>
          </w:tcPr>
          <w:p w14:paraId="56FC469C" w14:textId="77777777" w:rsidR="0084267C" w:rsidRDefault="00000000">
            <w:r>
              <w:t>Tamaño</w:t>
            </w:r>
          </w:p>
        </w:tc>
      </w:tr>
      <w:tr w:rsidR="0084267C" w14:paraId="03161951" w14:textId="77777777">
        <w:tc>
          <w:tcPr>
            <w:tcW w:w="4320" w:type="dxa"/>
          </w:tcPr>
          <w:p w14:paraId="1E449427" w14:textId="77777777" w:rsidR="0084267C" w:rsidRDefault="00000000">
            <w:r>
              <w:t>Número de página</w:t>
            </w:r>
          </w:p>
        </w:tc>
        <w:tc>
          <w:tcPr>
            <w:tcW w:w="4320" w:type="dxa"/>
          </w:tcPr>
          <w:p w14:paraId="47F452B7" w14:textId="77777777" w:rsidR="0084267C" w:rsidRDefault="00000000">
            <w:r>
              <w:t>2 bytes</w:t>
            </w:r>
          </w:p>
        </w:tc>
      </w:tr>
      <w:tr w:rsidR="0084267C" w14:paraId="79B74C87" w14:textId="77777777">
        <w:tc>
          <w:tcPr>
            <w:tcW w:w="4320" w:type="dxa"/>
          </w:tcPr>
          <w:p w14:paraId="01D5DBF2" w14:textId="77777777" w:rsidR="0084267C" w:rsidRDefault="00000000">
            <w:r>
              <w:t>PID propietario</w:t>
            </w:r>
          </w:p>
        </w:tc>
        <w:tc>
          <w:tcPr>
            <w:tcW w:w="4320" w:type="dxa"/>
          </w:tcPr>
          <w:p w14:paraId="04638A24" w14:textId="77777777" w:rsidR="0084267C" w:rsidRDefault="00000000">
            <w:r>
              <w:t>2 bytes</w:t>
            </w:r>
          </w:p>
        </w:tc>
      </w:tr>
      <w:tr w:rsidR="0084267C" w14:paraId="76E259F3" w14:textId="77777777">
        <w:tc>
          <w:tcPr>
            <w:tcW w:w="4320" w:type="dxa"/>
          </w:tcPr>
          <w:p w14:paraId="07FFDE3B" w14:textId="77777777" w:rsidR="0084267C" w:rsidRDefault="00000000">
            <w:r>
              <w:t>Bitmap de accesos</w:t>
            </w:r>
          </w:p>
        </w:tc>
        <w:tc>
          <w:tcPr>
            <w:tcW w:w="4320" w:type="dxa"/>
          </w:tcPr>
          <w:p w14:paraId="7DFD3B8C" w14:textId="77777777" w:rsidR="0084267C" w:rsidRDefault="00000000">
            <w:r>
              <w:t>1 byte</w:t>
            </w:r>
          </w:p>
        </w:tc>
      </w:tr>
      <w:tr w:rsidR="0084267C" w14:paraId="71915230" w14:textId="77777777">
        <w:tc>
          <w:tcPr>
            <w:tcW w:w="4320" w:type="dxa"/>
          </w:tcPr>
          <w:p w14:paraId="64A1B54A" w14:textId="77777777" w:rsidR="0084267C" w:rsidRDefault="00000000">
            <w:r>
              <w:t>Contador de uso</w:t>
            </w:r>
          </w:p>
        </w:tc>
        <w:tc>
          <w:tcPr>
            <w:tcW w:w="4320" w:type="dxa"/>
          </w:tcPr>
          <w:p w14:paraId="2AB4B505" w14:textId="77777777" w:rsidR="0084267C" w:rsidRDefault="00000000">
            <w:r>
              <w:t>2 bytes</w:t>
            </w:r>
          </w:p>
        </w:tc>
      </w:tr>
      <w:tr w:rsidR="0084267C" w14:paraId="40A2B9EA" w14:textId="77777777">
        <w:tc>
          <w:tcPr>
            <w:tcW w:w="4320" w:type="dxa"/>
          </w:tcPr>
          <w:p w14:paraId="6F0ADF50" w14:textId="77777777" w:rsidR="0084267C" w:rsidRDefault="00000000">
            <w:r>
              <w:t>Banderas</w:t>
            </w:r>
          </w:p>
        </w:tc>
        <w:tc>
          <w:tcPr>
            <w:tcW w:w="4320" w:type="dxa"/>
          </w:tcPr>
          <w:p w14:paraId="0F260537" w14:textId="77777777" w:rsidR="0084267C" w:rsidRDefault="00000000">
            <w:r>
              <w:t>1 byte</w:t>
            </w:r>
          </w:p>
        </w:tc>
      </w:tr>
      <w:tr w:rsidR="0084267C" w14:paraId="0BB9B8C6" w14:textId="77777777">
        <w:tc>
          <w:tcPr>
            <w:tcW w:w="4320" w:type="dxa"/>
          </w:tcPr>
          <w:p w14:paraId="3DC322EB" w14:textId="77777777" w:rsidR="0084267C" w:rsidRPr="00C53FED" w:rsidRDefault="00000000">
            <w:pPr>
              <w:rPr>
                <w:lang w:val="es-GT"/>
              </w:rPr>
            </w:pPr>
            <w:r w:rsidRPr="00C53FED">
              <w:rPr>
                <w:lang w:val="es-GT"/>
              </w:rPr>
              <w:t>Número de marco de página</w:t>
            </w:r>
          </w:p>
        </w:tc>
        <w:tc>
          <w:tcPr>
            <w:tcW w:w="4320" w:type="dxa"/>
          </w:tcPr>
          <w:p w14:paraId="021F7435" w14:textId="77777777" w:rsidR="0084267C" w:rsidRDefault="00000000">
            <w:r>
              <w:t>4 bytes</w:t>
            </w:r>
          </w:p>
        </w:tc>
      </w:tr>
      <w:tr w:rsidR="0084267C" w14:paraId="30B4A06D" w14:textId="77777777">
        <w:tc>
          <w:tcPr>
            <w:tcW w:w="4320" w:type="dxa"/>
          </w:tcPr>
          <w:p w14:paraId="6EF23B27" w14:textId="77777777" w:rsidR="0084267C" w:rsidRDefault="00000000">
            <w:r>
              <w:t>Dirección en disco</w:t>
            </w:r>
          </w:p>
        </w:tc>
        <w:tc>
          <w:tcPr>
            <w:tcW w:w="4320" w:type="dxa"/>
          </w:tcPr>
          <w:p w14:paraId="5DD432FB" w14:textId="77777777" w:rsidR="0084267C" w:rsidRDefault="00000000">
            <w:r>
              <w:t>4 bytes</w:t>
            </w:r>
          </w:p>
        </w:tc>
      </w:tr>
      <w:tr w:rsidR="0084267C" w14:paraId="4D108F18" w14:textId="77777777">
        <w:tc>
          <w:tcPr>
            <w:tcW w:w="4320" w:type="dxa"/>
          </w:tcPr>
          <w:p w14:paraId="1C7B35E3" w14:textId="77777777" w:rsidR="0084267C" w:rsidRDefault="00000000">
            <w:r>
              <w:t>Total</w:t>
            </w:r>
          </w:p>
        </w:tc>
        <w:tc>
          <w:tcPr>
            <w:tcW w:w="4320" w:type="dxa"/>
          </w:tcPr>
          <w:p w14:paraId="3DCF1976" w14:textId="77777777" w:rsidR="0084267C" w:rsidRDefault="00000000">
            <w:r>
              <w:t>16 bytes</w:t>
            </w:r>
          </w:p>
        </w:tc>
      </w:tr>
    </w:tbl>
    <w:p w14:paraId="0F4E73A6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4: Esquema de paginación de un solo nivel</w:t>
      </w:r>
    </w:p>
    <w:p w14:paraId="4FB7584F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Cada proceso tiene una tabla con una entrada por cada página que utiliza.</w:t>
      </w:r>
    </w:p>
    <w:p w14:paraId="47C3A098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Dado que el proceso usa 2,880 páginas, la tabla de páginas tiene un tamaño de:</w:t>
      </w:r>
    </w:p>
    <w:p w14:paraId="36F4D584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2,880 × 16 = 46,080 bytes = 45 KB.</w:t>
      </w:r>
    </w:p>
    <w:p w14:paraId="69AFEAD0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5: Esquema de paginación de dos niveles</w:t>
      </w:r>
    </w:p>
    <w:p w14:paraId="1CD020CE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Dividimos los 15 bits de número de página en dos niveles de 7.5 bits cada uno.</w:t>
      </w:r>
    </w:p>
    <w:p w14:paraId="7787403F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Sin embargo, los bits deben ser enteros, por lo que tomamos 8 bits para el primer nivel y 7 bits para el segundo nivel.</w:t>
      </w:r>
    </w:p>
    <w:p w14:paraId="1AB8A0AF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lastRenderedPageBreak/>
        <w:t>Número de entradas en el primer nivel: 2^8 = 256.</w:t>
      </w:r>
    </w:p>
    <w:p w14:paraId="37F90D5A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Número de entradas en cada tabla de segundo nivel: 2^7 = 128.</w:t>
      </w:r>
    </w:p>
    <w:p w14:paraId="6881FCE0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Número de tablas de segundo nivel necesarias para 2,880 páginas:</w:t>
      </w:r>
    </w:p>
    <w:p w14:paraId="5DCF0CA4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ceil(2,880 / 128) = 23.</w:t>
      </w:r>
    </w:p>
    <w:p w14:paraId="6B24E5AA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Cada tabla de segundo nivel tiene 128 entradas de 16 bytes cada una, ocupando:</w:t>
      </w:r>
    </w:p>
    <w:p w14:paraId="018B8ECB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128 × 16 = 2,048 bytes = 2 KB.</w:t>
      </w:r>
    </w:p>
    <w:p w14:paraId="61F1A1BD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Para 23 tablas de segundo nivel: 23 × 2 = 46 KB.</w:t>
      </w:r>
    </w:p>
    <w:p w14:paraId="0DD6BF02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El primer nivel tiene 256 entradas de 4 bytes (puntero a la tabla de segundo nivel en memoria o disco):</w:t>
      </w:r>
    </w:p>
    <w:p w14:paraId="026A6B86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256 × 4 = 1,024 bytes = 1 KB.</w:t>
      </w:r>
    </w:p>
    <w:p w14:paraId="47ABA535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Total para dos niveles: 46 + 1 = 47 KB.</w:t>
      </w:r>
    </w:p>
    <w:p w14:paraId="1EEDBE92" w14:textId="77777777" w:rsidR="0084267C" w:rsidRPr="00C53FED" w:rsidRDefault="00000000">
      <w:pPr>
        <w:pStyle w:val="Ttulo2"/>
        <w:rPr>
          <w:lang w:val="es-GT"/>
        </w:rPr>
      </w:pPr>
      <w:r w:rsidRPr="00C53FED">
        <w:rPr>
          <w:lang w:val="es-GT"/>
        </w:rPr>
        <w:t>Paso 6: Comparación y conclusión</w:t>
      </w:r>
    </w:p>
    <w:p w14:paraId="21B4A921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Paginación de un nivel: 45 KB.</w:t>
      </w:r>
    </w:p>
    <w:p w14:paraId="2AC91268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Paginación de dos niveles: 47 KB.</w:t>
      </w:r>
    </w:p>
    <w:p w14:paraId="7ED3FB31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La paginación de un solo nivel utiliza menos memoria (45 KB vs. 47 KB).</w:t>
      </w:r>
    </w:p>
    <w:p w14:paraId="255877B8" w14:textId="77777777" w:rsidR="0084267C" w:rsidRPr="00C53FED" w:rsidRDefault="00000000">
      <w:pPr>
        <w:rPr>
          <w:lang w:val="es-GT"/>
        </w:rPr>
      </w:pPr>
      <w:r w:rsidRPr="00C53FED">
        <w:rPr>
          <w:lang w:val="es-GT"/>
        </w:rPr>
        <w:t>Por lo tanto, para minimizar el uso de memoria en la tabla de páginas, conviene utilizar paginación de un solo nivel.</w:t>
      </w:r>
    </w:p>
    <w:sectPr w:rsidR="0084267C" w:rsidRPr="00C53F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173191">
    <w:abstractNumId w:val="8"/>
  </w:num>
  <w:num w:numId="2" w16cid:durableId="1175413262">
    <w:abstractNumId w:val="6"/>
  </w:num>
  <w:num w:numId="3" w16cid:durableId="338045044">
    <w:abstractNumId w:val="5"/>
  </w:num>
  <w:num w:numId="4" w16cid:durableId="462970641">
    <w:abstractNumId w:val="4"/>
  </w:num>
  <w:num w:numId="5" w16cid:durableId="1931084358">
    <w:abstractNumId w:val="7"/>
  </w:num>
  <w:num w:numId="6" w16cid:durableId="1932809676">
    <w:abstractNumId w:val="3"/>
  </w:num>
  <w:num w:numId="7" w16cid:durableId="1632705263">
    <w:abstractNumId w:val="2"/>
  </w:num>
  <w:num w:numId="8" w16cid:durableId="1093815988">
    <w:abstractNumId w:val="1"/>
  </w:num>
  <w:num w:numId="9" w16cid:durableId="145209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4267C"/>
    <w:rsid w:val="00AA1D8D"/>
    <w:rsid w:val="00B47730"/>
    <w:rsid w:val="00BD3566"/>
    <w:rsid w:val="00C53FE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9AA2725"/>
  <w14:defaultImageDpi w14:val="300"/>
  <w15:docId w15:val="{C8490058-A76D-A84B-B8CA-06CF3984B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Walther Andree Corado Paiz</cp:lastModifiedBy>
  <cp:revision>2</cp:revision>
  <dcterms:created xsi:type="dcterms:W3CDTF">2025-02-04T15:07:00Z</dcterms:created>
  <dcterms:modified xsi:type="dcterms:W3CDTF">2025-02-04T15:07:00Z</dcterms:modified>
  <cp:category/>
</cp:coreProperties>
</file>