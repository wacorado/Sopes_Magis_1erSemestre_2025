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6EE5" w14:textId="3ED22218" w:rsidR="006B36B0" w:rsidRDefault="006B36B0" w:rsidP="006B36B0">
      <w:r>
        <w:t>Walther Andree Corado Paiz</w:t>
      </w:r>
    </w:p>
    <w:p w14:paraId="32A03855" w14:textId="04920F55" w:rsidR="006B36B0" w:rsidRPr="006B36B0" w:rsidRDefault="006B36B0" w:rsidP="006B36B0">
      <w:r>
        <w:t>201313861</w:t>
      </w:r>
    </w:p>
    <w:p w14:paraId="38E435C6" w14:textId="14DF4316" w:rsidR="00C31172" w:rsidRPr="006B36B0" w:rsidRDefault="00000000" w:rsidP="006B36B0">
      <w:pPr>
        <w:pStyle w:val="Ttulo1"/>
        <w:jc w:val="center"/>
        <w:rPr>
          <w:lang w:val="es-GT"/>
        </w:rPr>
      </w:pPr>
      <w:r w:rsidRPr="006B36B0">
        <w:rPr>
          <w:lang w:val="es-GT"/>
        </w:rPr>
        <w:t>Análisis de Asignación de Memoria</w:t>
      </w:r>
    </w:p>
    <w:p w14:paraId="25EFB636" w14:textId="77777777" w:rsidR="00C31172" w:rsidRPr="006B36B0" w:rsidRDefault="00000000">
      <w:pPr>
        <w:rPr>
          <w:lang w:val="es-GT"/>
        </w:rPr>
      </w:pPr>
      <w:r w:rsidRPr="006B36B0">
        <w:rPr>
          <w:lang w:val="es-GT"/>
        </w:rPr>
        <w:t>Este documento analiza el estado de la memoria después de cada operación utilizando los algoritmos de Primer Ajuste, Mejor Ajuste y Peor Ajuste.</w:t>
      </w:r>
    </w:p>
    <w:p w14:paraId="782E01D1" w14:textId="77777777" w:rsidR="00C31172" w:rsidRPr="006B36B0" w:rsidRDefault="00000000">
      <w:pPr>
        <w:pStyle w:val="Ttulo2"/>
        <w:rPr>
          <w:lang w:val="es-GT"/>
        </w:rPr>
      </w:pPr>
      <w:r w:rsidRPr="006B36B0">
        <w:rPr>
          <w:lang w:val="es-GT"/>
        </w:rPr>
        <w:t>Estado Inicial de la Memoria</w:t>
      </w:r>
    </w:p>
    <w:p w14:paraId="1808A4B7" w14:textId="77777777" w:rsidR="00C31172" w:rsidRPr="006B36B0" w:rsidRDefault="00000000">
      <w:pPr>
        <w:rPr>
          <w:lang w:val="es-GT"/>
        </w:rPr>
      </w:pPr>
      <w:r w:rsidRPr="006B36B0">
        <w:rPr>
          <w:lang w:val="es-GT"/>
        </w:rPr>
        <w:t>Los bloques disponibles inicialmente son: 100K, 500K, 200K, 300K y 600K.</w:t>
      </w:r>
    </w:p>
    <w:p w14:paraId="1EA3C8A4" w14:textId="77777777" w:rsidR="00C31172" w:rsidRPr="006B36B0" w:rsidRDefault="00000000">
      <w:pPr>
        <w:pStyle w:val="Ttulo2"/>
        <w:rPr>
          <w:lang w:val="es-GT"/>
        </w:rPr>
      </w:pPr>
      <w:r w:rsidRPr="006B36B0">
        <w:rPr>
          <w:lang w:val="es-GT"/>
        </w:rPr>
        <w:t>Operaciones y Estado de la Memoria</w:t>
      </w:r>
    </w:p>
    <w:p w14:paraId="0C54EBFC" w14:textId="77777777" w:rsidR="00C31172" w:rsidRDefault="00000000">
      <w:pPr>
        <w:pStyle w:val="Listaconnmeros"/>
      </w:pPr>
      <w:r>
        <w:t>1. Asignación de 212K</w:t>
      </w:r>
    </w:p>
    <w:p w14:paraId="30EDE310" w14:textId="77777777" w:rsidR="00C31172" w:rsidRDefault="00000000">
      <w:pPr>
        <w:pStyle w:val="Listaconnmeros"/>
      </w:pPr>
      <w:r>
        <w:t>2. Asignación de 417K</w:t>
      </w:r>
    </w:p>
    <w:p w14:paraId="312C9F5A" w14:textId="77777777" w:rsidR="00C31172" w:rsidRDefault="00000000">
      <w:pPr>
        <w:pStyle w:val="Listaconnmeros"/>
      </w:pPr>
      <w:r>
        <w:t>3. Asignación de 112K</w:t>
      </w:r>
    </w:p>
    <w:p w14:paraId="17E9FE90" w14:textId="77777777" w:rsidR="00C31172" w:rsidRPr="006B36B0" w:rsidRDefault="00000000">
      <w:pPr>
        <w:pStyle w:val="Listaconnmeros"/>
        <w:rPr>
          <w:lang w:val="es-GT"/>
        </w:rPr>
      </w:pPr>
      <w:r w:rsidRPr="006B36B0">
        <w:rPr>
          <w:lang w:val="es-GT"/>
        </w:rPr>
        <w:t>4. Liberación del bloque asignado para el primer requerimiento (212K)</w:t>
      </w:r>
    </w:p>
    <w:p w14:paraId="06D79D01" w14:textId="77777777" w:rsidR="00C31172" w:rsidRDefault="00000000">
      <w:pPr>
        <w:pStyle w:val="Listaconnmeros"/>
      </w:pPr>
      <w:r>
        <w:t>5. Asignación de 426K</w:t>
      </w:r>
    </w:p>
    <w:p w14:paraId="18AED5CE" w14:textId="77777777" w:rsidR="00C31172" w:rsidRDefault="00000000">
      <w:pPr>
        <w:pStyle w:val="Listaconnmeros"/>
      </w:pPr>
      <w:r>
        <w:t>6. Compactación de la memoria</w:t>
      </w:r>
    </w:p>
    <w:p w14:paraId="064CFA49" w14:textId="77777777" w:rsidR="00C31172" w:rsidRDefault="00000000">
      <w:pPr>
        <w:pStyle w:val="Ttulo2"/>
      </w:pPr>
      <w:r>
        <w:t>Métodos de Asignación de Memoria</w:t>
      </w:r>
    </w:p>
    <w:p w14:paraId="522A69B5" w14:textId="77777777" w:rsidR="00C31172" w:rsidRDefault="00000000">
      <w:pPr>
        <w:pStyle w:val="Ttulo3"/>
      </w:pPr>
      <w:r>
        <w:t>1. Primer Ajuste</w:t>
      </w:r>
    </w:p>
    <w:p w14:paraId="40261E85" w14:textId="77777777" w:rsidR="00C31172" w:rsidRPr="006B36B0" w:rsidRDefault="00000000">
      <w:pPr>
        <w:rPr>
          <w:lang w:val="es-GT"/>
        </w:rPr>
      </w:pPr>
      <w:r w:rsidRPr="006B36B0">
        <w:rPr>
          <w:lang w:val="es-GT"/>
        </w:rPr>
        <w:t>Este método asigna el primer bloque que sea lo suficientemente grande para la solicitud.</w:t>
      </w:r>
    </w:p>
    <w:p w14:paraId="116D9F06" w14:textId="77777777" w:rsidR="00C31172" w:rsidRPr="006B36B0" w:rsidRDefault="00000000">
      <w:pPr>
        <w:pStyle w:val="Ttulo3"/>
        <w:rPr>
          <w:lang w:val="es-GT"/>
        </w:rPr>
      </w:pPr>
      <w:r w:rsidRPr="006B36B0">
        <w:rPr>
          <w:lang w:val="es-GT"/>
        </w:rPr>
        <w:t>2. Mejor Ajuste</w:t>
      </w:r>
    </w:p>
    <w:p w14:paraId="357A6054" w14:textId="77777777" w:rsidR="00C31172" w:rsidRPr="006B36B0" w:rsidRDefault="00000000">
      <w:pPr>
        <w:rPr>
          <w:lang w:val="es-GT"/>
        </w:rPr>
      </w:pPr>
      <w:r w:rsidRPr="006B36B0">
        <w:rPr>
          <w:lang w:val="es-GT"/>
        </w:rPr>
        <w:t>Este método asigna el bloque más pequeño que sea lo suficientemente grande, reduciendo la fragmentación externa.</w:t>
      </w:r>
    </w:p>
    <w:p w14:paraId="32CE445E" w14:textId="77777777" w:rsidR="00C31172" w:rsidRPr="006B36B0" w:rsidRDefault="00000000">
      <w:pPr>
        <w:pStyle w:val="Ttulo3"/>
        <w:rPr>
          <w:lang w:val="es-GT"/>
        </w:rPr>
      </w:pPr>
      <w:r w:rsidRPr="006B36B0">
        <w:rPr>
          <w:lang w:val="es-GT"/>
        </w:rPr>
        <w:t>3. Peor Ajuste</w:t>
      </w:r>
    </w:p>
    <w:p w14:paraId="2E21996D" w14:textId="77777777" w:rsidR="00C31172" w:rsidRPr="006B36B0" w:rsidRDefault="00000000">
      <w:pPr>
        <w:rPr>
          <w:lang w:val="es-GT"/>
        </w:rPr>
      </w:pPr>
      <w:r w:rsidRPr="006B36B0">
        <w:rPr>
          <w:lang w:val="es-GT"/>
        </w:rPr>
        <w:t>Este método asigna el bloque más grande disponible para la solicitud, intentando dejar los fragmentos grandes para futuras asignaciones.</w:t>
      </w:r>
    </w:p>
    <w:p w14:paraId="5A07A4D1" w14:textId="77777777" w:rsidR="00C31172" w:rsidRPr="006B36B0" w:rsidRDefault="00000000">
      <w:pPr>
        <w:pStyle w:val="Ttulo2"/>
        <w:rPr>
          <w:lang w:val="es-GT"/>
        </w:rPr>
      </w:pPr>
      <w:r w:rsidRPr="006B36B0">
        <w:rPr>
          <w:lang w:val="es-GT"/>
        </w:rPr>
        <w:t>Conclusión</w:t>
      </w:r>
    </w:p>
    <w:p w14:paraId="724AC4EF" w14:textId="77777777" w:rsidR="00C31172" w:rsidRPr="006B36B0" w:rsidRDefault="00000000">
      <w:pPr>
        <w:rPr>
          <w:lang w:val="es-GT"/>
        </w:rPr>
      </w:pPr>
      <w:r w:rsidRPr="006B36B0">
        <w:rPr>
          <w:lang w:val="es-GT"/>
        </w:rPr>
        <w:t>Se comparan los tres métodos para determinar cuál gestiona mejor la memoria en este caso.</w:t>
      </w:r>
    </w:p>
    <w:sectPr w:rsidR="00C31172" w:rsidRPr="006B36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830602">
    <w:abstractNumId w:val="8"/>
  </w:num>
  <w:num w:numId="2" w16cid:durableId="1929534941">
    <w:abstractNumId w:val="6"/>
  </w:num>
  <w:num w:numId="3" w16cid:durableId="1424373757">
    <w:abstractNumId w:val="5"/>
  </w:num>
  <w:num w:numId="4" w16cid:durableId="944768669">
    <w:abstractNumId w:val="4"/>
  </w:num>
  <w:num w:numId="5" w16cid:durableId="259458469">
    <w:abstractNumId w:val="7"/>
  </w:num>
  <w:num w:numId="6" w16cid:durableId="1821799123">
    <w:abstractNumId w:val="3"/>
  </w:num>
  <w:num w:numId="7" w16cid:durableId="1176311074">
    <w:abstractNumId w:val="2"/>
  </w:num>
  <w:num w:numId="8" w16cid:durableId="1315835902">
    <w:abstractNumId w:val="1"/>
  </w:num>
  <w:num w:numId="9" w16cid:durableId="1253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36B0"/>
    <w:rsid w:val="00AA1D8D"/>
    <w:rsid w:val="00B47730"/>
    <w:rsid w:val="00BD3566"/>
    <w:rsid w:val="00C311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994984B"/>
  <w14:defaultImageDpi w14:val="300"/>
  <w15:docId w15:val="{C8490058-A76D-A84B-B8CA-06CF3984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Walther Andree Corado Paiz</cp:lastModifiedBy>
  <cp:revision>2</cp:revision>
  <dcterms:created xsi:type="dcterms:W3CDTF">2025-02-05T13:29:00Z</dcterms:created>
  <dcterms:modified xsi:type="dcterms:W3CDTF">2025-02-05T13:29:00Z</dcterms:modified>
  <cp:category/>
</cp:coreProperties>
</file>