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5AFC" w14:textId="3DA29B46" w:rsidR="00F42444" w:rsidRDefault="00F42444" w:rsidP="00F42444">
      <w:r>
        <w:t>Walther Andree Corado Paiz</w:t>
      </w:r>
    </w:p>
    <w:p w14:paraId="7D2C728A" w14:textId="739BFF8D" w:rsidR="00F42444" w:rsidRPr="00F42444" w:rsidRDefault="00F42444" w:rsidP="00F42444">
      <w:r>
        <w:t>201313861</w:t>
      </w:r>
    </w:p>
    <w:p w14:paraId="1FA759CB" w14:textId="77777777" w:rsidR="00F42444" w:rsidRDefault="00F42444">
      <w:pPr>
        <w:pStyle w:val="Ttulo1"/>
      </w:pPr>
    </w:p>
    <w:p w14:paraId="6C0877F5" w14:textId="2A3A7500" w:rsidR="0062178F" w:rsidRPr="00F42444" w:rsidRDefault="00000000" w:rsidP="00F42444">
      <w:pPr>
        <w:pStyle w:val="Ttulo1"/>
        <w:jc w:val="center"/>
        <w:rPr>
          <w:lang w:val="es-GT"/>
        </w:rPr>
      </w:pPr>
      <w:r w:rsidRPr="00F42444">
        <w:rPr>
          <w:lang w:val="es-GT"/>
        </w:rPr>
        <w:t>Solución al Problema de Paginación</w:t>
      </w:r>
    </w:p>
    <w:p w14:paraId="1BEEDC8E" w14:textId="77777777" w:rsidR="0062178F" w:rsidRPr="00F42444" w:rsidRDefault="00000000">
      <w:pPr>
        <w:pStyle w:val="Ttulo2"/>
        <w:rPr>
          <w:lang w:val="es-GT"/>
        </w:rPr>
      </w:pPr>
      <w:r w:rsidRPr="00F42444">
        <w:rPr>
          <w:lang w:val="es-GT"/>
        </w:rPr>
        <w:t>1. Determinación de la secuencia de referencias a páginas</w:t>
      </w:r>
    </w:p>
    <w:p w14:paraId="358FF274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Cada dirección lógica consta de 16 bits, con un desplazamiento de 10 bits. Esto significa que la página se obtiene dividiendo la dirección por 1024 (0x400 en hexadecimal).</w:t>
      </w:r>
    </w:p>
    <w:p w14:paraId="6E550ED3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Lista de direcciones en hexadecimal:</w:t>
      </w:r>
    </w:p>
    <w:p w14:paraId="5026A7D1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200, 44E, 863, CAD, 13FB, 1450, FFA, 106F, 42E, 1838, 1C00, 2008, 1C20, 206C, 2454, 1CF2, 214D, 25E4, 14B4, 1123, 3EF</w:t>
      </w:r>
    </w:p>
    <w:p w14:paraId="7600DDCE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Conversión a números de página:</w:t>
      </w:r>
    </w:p>
    <w:p w14:paraId="1A4A22B9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0, 1, 2, 3, 4, 5, 3, 4, 1, 6, 7, 8, 7, 8, 9, 7, 8, 9, 5, 4, 0</w:t>
      </w:r>
    </w:p>
    <w:p w14:paraId="2922C27D" w14:textId="77777777" w:rsidR="0062178F" w:rsidRPr="00F42444" w:rsidRDefault="00000000">
      <w:pPr>
        <w:pStyle w:val="Ttulo2"/>
        <w:rPr>
          <w:lang w:val="es-GT"/>
        </w:rPr>
      </w:pPr>
      <w:r w:rsidRPr="00F42444">
        <w:rPr>
          <w:lang w:val="es-GT"/>
        </w:rPr>
        <w:t>2. Cálculo de fallos de página con diferentes algoritmos</w:t>
      </w:r>
    </w:p>
    <w:p w14:paraId="358C007D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Se cuenta con 4 marcos de página.</w:t>
      </w:r>
    </w:p>
    <w:p w14:paraId="56FB9566" w14:textId="77777777" w:rsidR="0062178F" w:rsidRDefault="00000000">
      <w:r>
        <w:t>- FIFO (First In, First Out): 14 fallos de página.</w:t>
      </w:r>
    </w:p>
    <w:p w14:paraId="0C9F49AB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- LRU (Menos recientemente usado): 19 fallos de página.</w:t>
      </w:r>
    </w:p>
    <w:p w14:paraId="55D9CFE7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- LFU (Menos frecuentemente usado): 16 fallos de página.</w:t>
      </w:r>
    </w:p>
    <w:p w14:paraId="2009C642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El algoritmo NRU no se puede calcular sin información adicional sobre los bits de referencia.</w:t>
      </w:r>
    </w:p>
    <w:p w14:paraId="320796B0" w14:textId="77777777" w:rsidR="0062178F" w:rsidRPr="00F42444" w:rsidRDefault="00000000">
      <w:pPr>
        <w:pStyle w:val="Ttulo2"/>
        <w:rPr>
          <w:lang w:val="es-GT"/>
        </w:rPr>
      </w:pPr>
      <w:r w:rsidRPr="00F42444">
        <w:rPr>
          <w:lang w:val="es-GT"/>
        </w:rPr>
        <w:t>Conclusión</w:t>
      </w:r>
    </w:p>
    <w:p w14:paraId="682CA711" w14:textId="77777777" w:rsidR="0062178F" w:rsidRPr="00F42444" w:rsidRDefault="00000000">
      <w:pPr>
        <w:rPr>
          <w:lang w:val="es-GT"/>
        </w:rPr>
      </w:pPr>
      <w:r w:rsidRPr="00F42444">
        <w:rPr>
          <w:lang w:val="es-GT"/>
        </w:rPr>
        <w:t>Cada algoritmo tiene un desempeño diferente en cuanto a la cantidad de fallos de página. FIFO resultó ser el más eficiente en este caso, mientras que LRU tuvo el mayor número de fallos.</w:t>
      </w:r>
    </w:p>
    <w:sectPr w:rsidR="0062178F" w:rsidRPr="00F424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294107">
    <w:abstractNumId w:val="8"/>
  </w:num>
  <w:num w:numId="2" w16cid:durableId="1634368696">
    <w:abstractNumId w:val="6"/>
  </w:num>
  <w:num w:numId="3" w16cid:durableId="1324696877">
    <w:abstractNumId w:val="5"/>
  </w:num>
  <w:num w:numId="4" w16cid:durableId="85544993">
    <w:abstractNumId w:val="4"/>
  </w:num>
  <w:num w:numId="5" w16cid:durableId="1917854829">
    <w:abstractNumId w:val="7"/>
  </w:num>
  <w:num w:numId="6" w16cid:durableId="1080828225">
    <w:abstractNumId w:val="3"/>
  </w:num>
  <w:num w:numId="7" w16cid:durableId="809590966">
    <w:abstractNumId w:val="2"/>
  </w:num>
  <w:num w:numId="8" w16cid:durableId="2083600093">
    <w:abstractNumId w:val="1"/>
  </w:num>
  <w:num w:numId="9" w16cid:durableId="11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178F"/>
    <w:rsid w:val="00AA1D8D"/>
    <w:rsid w:val="00B47730"/>
    <w:rsid w:val="00BD3566"/>
    <w:rsid w:val="00CB0664"/>
    <w:rsid w:val="00F424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C2B6D45"/>
  <w14:defaultImageDpi w14:val="300"/>
  <w15:docId w15:val="{C8490058-A76D-A84B-B8CA-06CF398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Walther Andree Corado Paiz</cp:lastModifiedBy>
  <cp:revision>2</cp:revision>
  <dcterms:created xsi:type="dcterms:W3CDTF">2025-02-05T13:47:00Z</dcterms:created>
  <dcterms:modified xsi:type="dcterms:W3CDTF">2025-02-05T13:47:00Z</dcterms:modified>
  <cp:category/>
</cp:coreProperties>
</file>